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95BDB" w14:textId="77777777" w:rsidR="00757056" w:rsidRPr="0064608D" w:rsidRDefault="00050EDC">
      <w:pPr>
        <w:pStyle w:val="Ttulo2"/>
        <w:rPr>
          <w:lang w:val="pt-BR"/>
        </w:rPr>
      </w:pPr>
      <w:r w:rsidRPr="0064608D">
        <w:rPr>
          <w:lang w:val="pt-BR"/>
        </w:rPr>
        <w:t>1. Lista de Presença</w:t>
      </w:r>
    </w:p>
    <w:p w14:paraId="3305A4BF" w14:textId="77777777" w:rsidR="00757056" w:rsidRPr="0064608D" w:rsidRDefault="00050EDC">
      <w:pPr>
        <w:pStyle w:val="Corpodetexto"/>
        <w:rPr>
          <w:lang w:val="pt-BR"/>
        </w:rPr>
      </w:pPr>
      <w:r w:rsidRPr="0064608D">
        <w:rPr>
          <w:lang w:val="pt-BR"/>
        </w:rPr>
        <w:t>Abaixo está um exemplo atualizado de lista de presença: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57056" w14:paraId="2A6EE5A0" w14:textId="77777777">
        <w:tc>
          <w:tcPr>
            <w:tcW w:w="2160" w:type="dxa"/>
          </w:tcPr>
          <w:p w14:paraId="7A8DF219" w14:textId="77777777" w:rsidR="00757056" w:rsidRDefault="00050EDC">
            <w:r>
              <w:t>Nome</w:t>
            </w:r>
          </w:p>
        </w:tc>
        <w:tc>
          <w:tcPr>
            <w:tcW w:w="2160" w:type="dxa"/>
          </w:tcPr>
          <w:p w14:paraId="328DAA8F" w14:textId="77777777" w:rsidR="00757056" w:rsidRDefault="00050EDC">
            <w:r>
              <w:t>Cargo</w:t>
            </w:r>
          </w:p>
        </w:tc>
        <w:tc>
          <w:tcPr>
            <w:tcW w:w="2160" w:type="dxa"/>
          </w:tcPr>
          <w:p w14:paraId="7FD504FD" w14:textId="77777777" w:rsidR="00757056" w:rsidRDefault="00050EDC">
            <w:r>
              <w:t>Departamento</w:t>
            </w:r>
          </w:p>
        </w:tc>
        <w:tc>
          <w:tcPr>
            <w:tcW w:w="2160" w:type="dxa"/>
          </w:tcPr>
          <w:p w14:paraId="2A2D6455" w14:textId="77777777" w:rsidR="00757056" w:rsidRDefault="00050EDC">
            <w:r>
              <w:t>Assinatura</w:t>
            </w:r>
          </w:p>
        </w:tc>
      </w:tr>
      <w:tr w:rsidR="00757056" w14:paraId="0E99E57A" w14:textId="77777777">
        <w:tc>
          <w:tcPr>
            <w:tcW w:w="2160" w:type="dxa"/>
          </w:tcPr>
          <w:p w14:paraId="7B6BEF4E" w14:textId="77777777" w:rsidR="00757056" w:rsidRDefault="00050EDC">
            <w:r>
              <w:t>João Silva</w:t>
            </w:r>
          </w:p>
        </w:tc>
        <w:tc>
          <w:tcPr>
            <w:tcW w:w="2160" w:type="dxa"/>
          </w:tcPr>
          <w:p w14:paraId="76C88EC6" w14:textId="77777777" w:rsidR="00757056" w:rsidRDefault="00050EDC">
            <w:r>
              <w:t>Analista de TI</w:t>
            </w:r>
          </w:p>
        </w:tc>
        <w:tc>
          <w:tcPr>
            <w:tcW w:w="2160" w:type="dxa"/>
          </w:tcPr>
          <w:p w14:paraId="071A437C" w14:textId="77777777" w:rsidR="00757056" w:rsidRDefault="00050EDC">
            <w:r>
              <w:t>TI</w:t>
            </w:r>
          </w:p>
        </w:tc>
        <w:tc>
          <w:tcPr>
            <w:tcW w:w="2160" w:type="dxa"/>
          </w:tcPr>
          <w:p w14:paraId="159BA1C6" w14:textId="77777777" w:rsidR="00757056" w:rsidRDefault="00757056"/>
        </w:tc>
      </w:tr>
      <w:tr w:rsidR="00757056" w14:paraId="4EB1E0E9" w14:textId="77777777">
        <w:tc>
          <w:tcPr>
            <w:tcW w:w="2160" w:type="dxa"/>
          </w:tcPr>
          <w:p w14:paraId="410523CE" w14:textId="77777777" w:rsidR="00757056" w:rsidRDefault="00050EDC">
            <w:r>
              <w:t>Maria Oliveira</w:t>
            </w:r>
          </w:p>
        </w:tc>
        <w:tc>
          <w:tcPr>
            <w:tcW w:w="2160" w:type="dxa"/>
          </w:tcPr>
          <w:p w14:paraId="7D3B6F4C" w14:textId="77777777" w:rsidR="00757056" w:rsidRDefault="00050EDC">
            <w:r>
              <w:t>Engenheira de Software</w:t>
            </w:r>
          </w:p>
        </w:tc>
        <w:tc>
          <w:tcPr>
            <w:tcW w:w="2160" w:type="dxa"/>
          </w:tcPr>
          <w:p w14:paraId="6C29B22A" w14:textId="77777777" w:rsidR="00757056" w:rsidRDefault="00050EDC">
            <w:r>
              <w:t>TI</w:t>
            </w:r>
          </w:p>
        </w:tc>
        <w:tc>
          <w:tcPr>
            <w:tcW w:w="2160" w:type="dxa"/>
          </w:tcPr>
          <w:p w14:paraId="16A4E355" w14:textId="77777777" w:rsidR="00757056" w:rsidRDefault="00757056"/>
        </w:tc>
      </w:tr>
      <w:tr w:rsidR="00757056" w14:paraId="66757E4B" w14:textId="77777777">
        <w:tc>
          <w:tcPr>
            <w:tcW w:w="2160" w:type="dxa"/>
          </w:tcPr>
          <w:p w14:paraId="190E2ADB" w14:textId="77777777" w:rsidR="00757056" w:rsidRDefault="00050EDC">
            <w:r>
              <w:t>Carlos Pereira</w:t>
            </w:r>
          </w:p>
        </w:tc>
        <w:tc>
          <w:tcPr>
            <w:tcW w:w="2160" w:type="dxa"/>
          </w:tcPr>
          <w:p w14:paraId="4F8ECFBA" w14:textId="77777777" w:rsidR="00757056" w:rsidRDefault="00050EDC">
            <w:r>
              <w:t>Gerente de Projetos</w:t>
            </w:r>
          </w:p>
        </w:tc>
        <w:tc>
          <w:tcPr>
            <w:tcW w:w="2160" w:type="dxa"/>
          </w:tcPr>
          <w:p w14:paraId="34C3E6F1" w14:textId="77777777" w:rsidR="00757056" w:rsidRDefault="00050EDC">
            <w:r>
              <w:t>TI</w:t>
            </w:r>
          </w:p>
        </w:tc>
        <w:tc>
          <w:tcPr>
            <w:tcW w:w="2160" w:type="dxa"/>
          </w:tcPr>
          <w:p w14:paraId="5A7F7342" w14:textId="77777777" w:rsidR="00757056" w:rsidRDefault="00757056"/>
        </w:tc>
      </w:tr>
      <w:tr w:rsidR="00757056" w14:paraId="41FEA9A2" w14:textId="77777777">
        <w:tc>
          <w:tcPr>
            <w:tcW w:w="2160" w:type="dxa"/>
          </w:tcPr>
          <w:p w14:paraId="447B02D9" w14:textId="77777777" w:rsidR="00757056" w:rsidRDefault="00050EDC">
            <w:r>
              <w:t>Ana Santos</w:t>
            </w:r>
          </w:p>
        </w:tc>
        <w:tc>
          <w:tcPr>
            <w:tcW w:w="2160" w:type="dxa"/>
          </w:tcPr>
          <w:p w14:paraId="3E29257C" w14:textId="77777777" w:rsidR="00757056" w:rsidRDefault="00050EDC">
            <w:r>
              <w:t>Suporte Técnico</w:t>
            </w:r>
          </w:p>
        </w:tc>
        <w:tc>
          <w:tcPr>
            <w:tcW w:w="2160" w:type="dxa"/>
          </w:tcPr>
          <w:p w14:paraId="4B8FDA0B" w14:textId="77777777" w:rsidR="00757056" w:rsidRDefault="00050EDC">
            <w:r>
              <w:t>TI</w:t>
            </w:r>
          </w:p>
        </w:tc>
        <w:tc>
          <w:tcPr>
            <w:tcW w:w="2160" w:type="dxa"/>
          </w:tcPr>
          <w:p w14:paraId="68ACA339" w14:textId="77777777" w:rsidR="00757056" w:rsidRDefault="00757056"/>
        </w:tc>
      </w:tr>
    </w:tbl>
    <w:p w14:paraId="61BE8337" w14:textId="77777777" w:rsidR="00757056" w:rsidRDefault="00050EDC">
      <w:pPr>
        <w:pStyle w:val="Ttulo2"/>
      </w:pPr>
      <w:r>
        <w:t>2. Materiais Utilizados</w:t>
      </w:r>
    </w:p>
    <w:p w14:paraId="64BCCD3D" w14:textId="77777777" w:rsidR="00757056" w:rsidRPr="0064608D" w:rsidRDefault="00050EDC">
      <w:pPr>
        <w:pStyle w:val="Corpodetexto"/>
        <w:rPr>
          <w:lang w:val="pt-BR"/>
        </w:rPr>
      </w:pPr>
      <w:r w:rsidRPr="0064608D">
        <w:rPr>
          <w:lang w:val="pt-BR"/>
        </w:rPr>
        <w:t>Os materiais do treinamento foram atualizados para incluir exemplos realistas e práticos. Confira abaixo:</w:t>
      </w:r>
      <w:r w:rsidRPr="0064608D">
        <w:rPr>
          <w:lang w:val="pt-BR"/>
        </w:rPr>
        <w:br/>
      </w:r>
    </w:p>
    <w:p w14:paraId="3A1A8B75" w14:textId="1C151570" w:rsidR="00757056" w:rsidRPr="0064608D" w:rsidRDefault="00941F76">
      <w:pPr>
        <w:pStyle w:val="Corpodetexto"/>
        <w:rPr>
          <w:lang w:val="pt-BR"/>
        </w:rPr>
      </w:pPr>
      <w:r>
        <w:rPr>
          <w:lang w:val="pt-BR"/>
        </w:rPr>
        <w:object w:dxaOrig="1540" w:dyaOrig="996" w14:anchorId="742B0A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Acrobat.Document.DC" ShapeID="_x0000_i1025" DrawAspect="Icon" ObjectID="_1794666524" r:id="rId9"/>
        </w:object>
      </w:r>
      <w:r w:rsidR="00050EDC">
        <w:rPr>
          <w:lang w:val="pt-BR"/>
        </w:rPr>
        <w:object w:dxaOrig="1540" w:dyaOrig="996" w14:anchorId="12512125">
          <v:shape id="_x0000_i1026" type="#_x0000_t75" style="width:77.25pt;height:49.5pt" o:ole="">
            <v:imagedata r:id="rId10" o:title=""/>
          </v:shape>
          <o:OLEObject Type="Embed" ProgID="Acrobat.Document.DC" ShapeID="_x0000_i1026" DrawAspect="Icon" ObjectID="_1794666525" r:id="rId11"/>
        </w:object>
      </w:r>
      <w:r w:rsidR="00050EDC" w:rsidRPr="0064608D">
        <w:rPr>
          <w:lang w:val="pt-BR"/>
        </w:rPr>
        <w:br/>
      </w:r>
    </w:p>
    <w:sectPr w:rsidR="00757056" w:rsidRPr="0064608D" w:rsidSect="000346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04FE0" w14:textId="77777777" w:rsidR="00EE4CF6" w:rsidRDefault="00EE4CF6" w:rsidP="004B78E4">
      <w:pPr>
        <w:spacing w:after="0" w:line="240" w:lineRule="auto"/>
      </w:pPr>
      <w:r>
        <w:separator/>
      </w:r>
    </w:p>
  </w:endnote>
  <w:endnote w:type="continuationSeparator" w:id="0">
    <w:p w14:paraId="62C5CF33" w14:textId="77777777" w:rsidR="00EE4CF6" w:rsidRDefault="00EE4CF6" w:rsidP="004B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19EE4" w14:textId="77777777" w:rsidR="004B78E4" w:rsidRDefault="004B78E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1D293" w14:textId="77777777" w:rsidR="004B78E4" w:rsidRDefault="004B78E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11594" w14:textId="77777777" w:rsidR="004B78E4" w:rsidRDefault="004B78E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2859D" w14:textId="77777777" w:rsidR="00EE4CF6" w:rsidRDefault="00EE4CF6" w:rsidP="004B78E4">
      <w:pPr>
        <w:spacing w:after="0" w:line="240" w:lineRule="auto"/>
      </w:pPr>
      <w:r>
        <w:separator/>
      </w:r>
    </w:p>
  </w:footnote>
  <w:footnote w:type="continuationSeparator" w:id="0">
    <w:p w14:paraId="6CB90931" w14:textId="77777777" w:rsidR="00EE4CF6" w:rsidRDefault="00EE4CF6" w:rsidP="004B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A568F" w14:textId="77777777" w:rsidR="004B78E4" w:rsidRDefault="004B78E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A6F18" w14:textId="01B66B0C" w:rsidR="004B78E4" w:rsidRDefault="00A72769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46651FF" wp14:editId="235C0A66">
          <wp:simplePos x="0" y="0"/>
          <wp:positionH relativeFrom="column">
            <wp:posOffset>-1123950</wp:posOffset>
          </wp:positionH>
          <wp:positionV relativeFrom="paragraph">
            <wp:posOffset>-447675</wp:posOffset>
          </wp:positionV>
          <wp:extent cx="848995" cy="889000"/>
          <wp:effectExtent l="0" t="0" r="8255" b="6350"/>
          <wp:wrapThrough wrapText="bothSides">
            <wp:wrapPolygon edited="0">
              <wp:start x="0" y="0"/>
              <wp:lineTo x="0" y="21291"/>
              <wp:lineTo x="21325" y="21291"/>
              <wp:lineTo x="21325" y="0"/>
              <wp:lineTo x="0" y="0"/>
            </wp:wrapPolygon>
          </wp:wrapThrough>
          <wp:docPr id="484912270" name="Imagem 2" descr="Logotipo&#10;&#10;Descrição gerada automaticamente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4912270" name="Imagem 2" descr="Logotipo&#10;&#10;Descrição gerada automaticamente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8995" cy="889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78E4">
      <w:rPr>
        <w:noProof/>
      </w:rPr>
      <mc:AlternateContent>
        <mc:Choice Requires="wps">
          <w:drawing>
            <wp:anchor distT="0" distB="0" distL="118745" distR="118745" simplePos="0" relativeHeight="251657216" behindDoc="1" locked="0" layoutInCell="1" allowOverlap="0" wp14:anchorId="26E3B439" wp14:editId="4E355DC9">
              <wp:simplePos x="0" y="0"/>
              <wp:positionH relativeFrom="margin">
                <wp:posOffset>-267335</wp:posOffset>
              </wp:positionH>
              <wp:positionV relativeFrom="page">
                <wp:posOffset>0</wp:posOffset>
              </wp:positionV>
              <wp:extent cx="6867525" cy="904875"/>
              <wp:effectExtent l="0" t="0" r="9525" b="9525"/>
              <wp:wrapSquare wrapText="bothSides"/>
              <wp:docPr id="197" name="Retângulo 1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67525" cy="904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5DD905" w14:textId="77777777" w:rsidR="004B78E4" w:rsidRPr="004B78E4" w:rsidRDefault="004B78E4" w:rsidP="004B78E4">
                          <w:pPr>
                            <w:pStyle w:val="Ttulo1"/>
                            <w:jc w:val="center"/>
                            <w:rPr>
                              <w:color w:val="FFFFFF" w:themeColor="background1"/>
                              <w:lang w:val="pt-BR"/>
                            </w:rPr>
                          </w:pPr>
                          <w:r w:rsidRPr="004B78E4">
                            <w:rPr>
                              <w:color w:val="FFFFFF" w:themeColor="background1"/>
                              <w:lang w:val="pt-BR"/>
                            </w:rPr>
                            <w:t xml:space="preserve">Evidências de Treinamento - </w:t>
                          </w:r>
                          <w:proofErr w:type="spellStart"/>
                          <w:r w:rsidRPr="004B78E4">
                            <w:rPr>
                              <w:color w:val="FFFFFF" w:themeColor="background1"/>
                              <w:lang w:val="pt-BR"/>
                            </w:rPr>
                            <w:t>Tailwind</w:t>
                          </w:r>
                          <w:proofErr w:type="spellEnd"/>
                          <w:r w:rsidRPr="004B78E4">
                            <w:rPr>
                              <w:color w:val="FFFFFF" w:themeColor="background1"/>
                              <w:lang w:val="pt-BR"/>
                            </w:rPr>
                            <w:t xml:space="preserve"> Traders</w:t>
                          </w:r>
                        </w:p>
                        <w:p w14:paraId="7EF8C358" w14:textId="215C7E16" w:rsidR="004B78E4" w:rsidRDefault="004B78E4">
                          <w:pPr>
                            <w:pStyle w:val="Cabealho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E3B439" id="Retângulo 186" o:spid="_x0000_s1026" style="position:absolute;margin-left:-21.05pt;margin-top:0;width:540.75pt;height:71.25pt;z-index:-25165926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" o:allowoverlap="f" fillcolor="#4f81bd [3204]" stroked="f" strokeweight="2pt">
              <v:textbox>
                <w:txbxContent>
                  <w:p w14:paraId="745DD905" w14:textId="77777777" w:rsidR="004B78E4" w:rsidRPr="004B78E4" w:rsidRDefault="004B78E4" w:rsidP="004B78E4">
                    <w:pPr>
                      <w:pStyle w:val="Ttulo1"/>
                      <w:jc w:val="center"/>
                      <w:rPr>
                        <w:color w:val="FFFFFF" w:themeColor="background1"/>
                        <w:lang w:val="pt-BR"/>
                      </w:rPr>
                    </w:pPr>
                    <w:r w:rsidRPr="004B78E4">
                      <w:rPr>
                        <w:color w:val="FFFFFF" w:themeColor="background1"/>
                        <w:lang w:val="pt-BR"/>
                      </w:rPr>
                      <w:t xml:space="preserve">Evidências de Treinamento - </w:t>
                    </w:r>
                    <w:proofErr w:type="spellStart"/>
                    <w:r w:rsidRPr="004B78E4">
                      <w:rPr>
                        <w:color w:val="FFFFFF" w:themeColor="background1"/>
                        <w:lang w:val="pt-BR"/>
                      </w:rPr>
                      <w:t>Tailwind</w:t>
                    </w:r>
                    <w:proofErr w:type="spellEnd"/>
                    <w:r w:rsidRPr="004B78E4">
                      <w:rPr>
                        <w:color w:val="FFFFFF" w:themeColor="background1"/>
                        <w:lang w:val="pt-BR"/>
                      </w:rPr>
                      <w:t xml:space="preserve"> Traders</w:t>
                    </w:r>
                  </w:p>
                  <w:p w14:paraId="7EF8C358" w14:textId="215C7E16" w:rsidR="004B78E4" w:rsidRDefault="004B78E4">
                    <w:pPr>
                      <w:pStyle w:val="Cabealho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058AE" w14:textId="77777777" w:rsidR="004B78E4" w:rsidRDefault="004B78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654308">
    <w:abstractNumId w:val="8"/>
  </w:num>
  <w:num w:numId="2" w16cid:durableId="205533359">
    <w:abstractNumId w:val="6"/>
  </w:num>
  <w:num w:numId="3" w16cid:durableId="800684616">
    <w:abstractNumId w:val="5"/>
  </w:num>
  <w:num w:numId="4" w16cid:durableId="657344693">
    <w:abstractNumId w:val="4"/>
  </w:num>
  <w:num w:numId="5" w16cid:durableId="1466583743">
    <w:abstractNumId w:val="7"/>
  </w:num>
  <w:num w:numId="6" w16cid:durableId="185102437">
    <w:abstractNumId w:val="3"/>
  </w:num>
  <w:num w:numId="7" w16cid:durableId="1917667072">
    <w:abstractNumId w:val="2"/>
  </w:num>
  <w:num w:numId="8" w16cid:durableId="43792328">
    <w:abstractNumId w:val="1"/>
  </w:num>
  <w:num w:numId="9" w16cid:durableId="28797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EDC"/>
    <w:rsid w:val="0006063C"/>
    <w:rsid w:val="0015074B"/>
    <w:rsid w:val="001D6919"/>
    <w:rsid w:val="0029639D"/>
    <w:rsid w:val="002A13AD"/>
    <w:rsid w:val="00326F90"/>
    <w:rsid w:val="00395CA0"/>
    <w:rsid w:val="004B78E4"/>
    <w:rsid w:val="0064608D"/>
    <w:rsid w:val="00757056"/>
    <w:rsid w:val="00941F76"/>
    <w:rsid w:val="009867C2"/>
    <w:rsid w:val="00A72769"/>
    <w:rsid w:val="00AA1D8D"/>
    <w:rsid w:val="00B47730"/>
    <w:rsid w:val="00CB0664"/>
    <w:rsid w:val="00CD3ABD"/>
    <w:rsid w:val="00EE4C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062061"/>
  <w14:defaultImageDpi w14:val="300"/>
  <w15:docId w15:val="{08D040B6-6A06-464E-9708-9EB2F17C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Luciano Bessegato</cp:lastModifiedBy>
  <cp:revision>7</cp:revision>
  <dcterms:created xsi:type="dcterms:W3CDTF">2013-12-23T23:15:00Z</dcterms:created>
  <dcterms:modified xsi:type="dcterms:W3CDTF">2024-12-02T20:42:00Z</dcterms:modified>
  <cp:category/>
</cp:coreProperties>
</file>