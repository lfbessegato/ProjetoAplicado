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88D9" w14:textId="77777777" w:rsidR="002C6798" w:rsidRPr="0012537F" w:rsidRDefault="00E37EB1">
      <w:pPr>
        <w:pStyle w:val="Ttulo2"/>
        <w:rPr>
          <w:lang w:val="pt-BR"/>
        </w:rPr>
      </w:pPr>
      <w:r w:rsidRPr="0012537F">
        <w:rPr>
          <w:lang w:val="pt-BR"/>
        </w:rPr>
        <w:t>Introdução</w:t>
      </w:r>
    </w:p>
    <w:p w14:paraId="4329B656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Este guia detalha o processo para criar e configurar uma Máquina Virtual (VM) no Azure. Máquinas Virtuais são recursos de computação que permitem executar sistemas operacionais e aplicativos em um ambiente de nuvem, escalável e altamente disponível.</w:t>
      </w:r>
    </w:p>
    <w:p w14:paraId="3244E25A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Exemplo deste documento: Vamos criar uma VM baseada no Windows Server com configuração básica, conectada a uma Rede Virtual e acessível via RDP.</w:t>
      </w:r>
    </w:p>
    <w:p w14:paraId="17AC59C2" w14:textId="77777777" w:rsidR="002C6798" w:rsidRPr="0012537F" w:rsidRDefault="00E37EB1">
      <w:pPr>
        <w:pStyle w:val="Ttulo2"/>
        <w:rPr>
          <w:lang w:val="pt-BR"/>
        </w:rPr>
      </w:pPr>
      <w:r w:rsidRPr="0012537F">
        <w:rPr>
          <w:lang w:val="pt-BR"/>
        </w:rPr>
        <w:t>Requisitos</w:t>
      </w:r>
    </w:p>
    <w:p w14:paraId="49FC30C2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- Conta ativa no Azure.</w:t>
      </w:r>
    </w:p>
    <w:p w14:paraId="6AE74EAD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- Permissões de administrador na assinatura.</w:t>
      </w:r>
    </w:p>
    <w:p w14:paraId="46C238A3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- Acesso à Internet para conectar ao portal Azure.</w:t>
      </w:r>
    </w:p>
    <w:p w14:paraId="24038D5F" w14:textId="77777777" w:rsidR="002C6798" w:rsidRPr="0012537F" w:rsidRDefault="00E37EB1">
      <w:pPr>
        <w:pStyle w:val="Ttulo2"/>
        <w:rPr>
          <w:lang w:val="pt-BR"/>
        </w:rPr>
      </w:pPr>
      <w:r w:rsidRPr="0012537F">
        <w:rPr>
          <w:lang w:val="pt-BR"/>
        </w:rPr>
        <w:t>Passo a Passo</w:t>
      </w:r>
    </w:p>
    <w:p w14:paraId="37534C48" w14:textId="77777777" w:rsidR="002C6798" w:rsidRPr="0012537F" w:rsidRDefault="00E37EB1">
      <w:pPr>
        <w:pStyle w:val="Ttulo3"/>
        <w:rPr>
          <w:lang w:val="pt-BR"/>
        </w:rPr>
      </w:pPr>
      <w:r w:rsidRPr="0012537F">
        <w:rPr>
          <w:lang w:val="pt-BR"/>
        </w:rPr>
        <w:t>1. Acesse o Portal do Azure</w:t>
      </w:r>
    </w:p>
    <w:p w14:paraId="11A226AC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1.1. Acesse o portal do Azure em https://portal.azure.com.</w:t>
      </w:r>
      <w:r w:rsidRPr="0012537F">
        <w:rPr>
          <w:lang w:val="pt-BR"/>
        </w:rPr>
        <w:br/>
        <w:t>1.2. Faça login com sua conta Azure.</w:t>
      </w:r>
    </w:p>
    <w:p w14:paraId="14B25706" w14:textId="77777777" w:rsidR="002C6798" w:rsidRPr="0012537F" w:rsidRDefault="00E37EB1">
      <w:pPr>
        <w:pStyle w:val="Ttulo3"/>
        <w:rPr>
          <w:lang w:val="pt-BR"/>
        </w:rPr>
      </w:pPr>
      <w:r w:rsidRPr="0012537F">
        <w:rPr>
          <w:lang w:val="pt-BR"/>
        </w:rPr>
        <w:t>2. Crie uma Máquina Virtual</w:t>
      </w:r>
    </w:p>
    <w:p w14:paraId="18C1400C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2.1. No menu lateral esquerdo, clique em 'Máquinas Virtuais'.</w:t>
      </w:r>
      <w:r w:rsidRPr="0012537F">
        <w:rPr>
          <w:lang w:val="pt-BR"/>
        </w:rPr>
        <w:br/>
        <w:t>2.2. Clique no botão '+ Criar' e selecione 'Máquina Virtual'.</w:t>
      </w:r>
      <w:r w:rsidRPr="0012537F">
        <w:rPr>
          <w:lang w:val="pt-BR"/>
        </w:rPr>
        <w:br/>
        <w:t>2.3. Preencha as informações básicas:</w:t>
      </w:r>
      <w:r w:rsidRPr="0012537F">
        <w:rPr>
          <w:lang w:val="pt-BR"/>
        </w:rPr>
        <w:br/>
        <w:t xml:space="preserve">- Nome: </w:t>
      </w:r>
      <w:proofErr w:type="spellStart"/>
      <w:r w:rsidRPr="0012537F">
        <w:rPr>
          <w:lang w:val="pt-BR"/>
        </w:rPr>
        <w:t>MinhaVMWindows</w:t>
      </w:r>
      <w:proofErr w:type="spellEnd"/>
      <w:r w:rsidRPr="0012537F">
        <w:rPr>
          <w:lang w:val="pt-BR"/>
        </w:rPr>
        <w:br/>
        <w:t>- Região: Leste dos EUA</w:t>
      </w:r>
      <w:r w:rsidRPr="0012537F">
        <w:rPr>
          <w:lang w:val="pt-BR"/>
        </w:rPr>
        <w:br/>
        <w:t>- Imagem: Windows Server 2019 Datacenter</w:t>
      </w:r>
      <w:r w:rsidRPr="0012537F">
        <w:rPr>
          <w:lang w:val="pt-BR"/>
        </w:rPr>
        <w:br/>
        <w:t>- Tamanho: Standard B2s</w:t>
      </w:r>
      <w:r w:rsidRPr="0012537F">
        <w:rPr>
          <w:lang w:val="pt-BR"/>
        </w:rPr>
        <w:br/>
        <w:t xml:space="preserve">- Nome de usuário: </w:t>
      </w:r>
      <w:proofErr w:type="spellStart"/>
      <w:r w:rsidRPr="0012537F">
        <w:rPr>
          <w:lang w:val="pt-BR"/>
        </w:rPr>
        <w:t>adminuser</w:t>
      </w:r>
      <w:proofErr w:type="spellEnd"/>
      <w:r w:rsidRPr="0012537F">
        <w:rPr>
          <w:lang w:val="pt-BR"/>
        </w:rPr>
        <w:br/>
        <w:t>- Senha: (Defina uma senha segura)</w:t>
      </w:r>
      <w:r w:rsidRPr="0012537F">
        <w:rPr>
          <w:lang w:val="pt-BR"/>
        </w:rPr>
        <w:br/>
        <w:t>- Porta de entrada permitida: RDP (3389)</w:t>
      </w:r>
    </w:p>
    <w:p w14:paraId="48C2CF0C" w14:textId="77777777" w:rsidR="002C6798" w:rsidRPr="0012537F" w:rsidRDefault="00E37EB1">
      <w:pPr>
        <w:pStyle w:val="Ttulo3"/>
        <w:rPr>
          <w:lang w:val="pt-BR"/>
        </w:rPr>
      </w:pPr>
      <w:r w:rsidRPr="0012537F">
        <w:rPr>
          <w:lang w:val="pt-BR"/>
        </w:rPr>
        <w:t>3. Configure a Rede Virtual</w:t>
      </w:r>
    </w:p>
    <w:p w14:paraId="748DCC28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3.1. No menu de configuração da VM, clique na aba 'Rede'.</w:t>
      </w:r>
      <w:r w:rsidRPr="0012537F">
        <w:rPr>
          <w:lang w:val="pt-BR"/>
        </w:rPr>
        <w:br/>
        <w:t xml:space="preserve">3.2. Certifique-se de que uma Rede Virtual e um </w:t>
      </w:r>
      <w:proofErr w:type="spellStart"/>
      <w:r w:rsidRPr="0012537F">
        <w:rPr>
          <w:lang w:val="pt-BR"/>
        </w:rPr>
        <w:t>Sub-rede</w:t>
      </w:r>
      <w:proofErr w:type="spellEnd"/>
      <w:r w:rsidRPr="0012537F">
        <w:rPr>
          <w:lang w:val="pt-BR"/>
        </w:rPr>
        <w:t xml:space="preserve"> estejam configurados automaticamente.</w:t>
      </w:r>
      <w:r w:rsidRPr="0012537F">
        <w:rPr>
          <w:lang w:val="pt-BR"/>
        </w:rPr>
        <w:br/>
        <w:t>3.3. Confirme a criação de um Grupo de Segurança de Rede (NSG) para controlar o tráfego.</w:t>
      </w:r>
    </w:p>
    <w:p w14:paraId="7EDE21B3" w14:textId="77777777" w:rsidR="002C6798" w:rsidRPr="0012537F" w:rsidRDefault="00E37EB1">
      <w:pPr>
        <w:pStyle w:val="Ttulo3"/>
        <w:rPr>
          <w:lang w:val="pt-BR"/>
        </w:rPr>
      </w:pPr>
      <w:r w:rsidRPr="0012537F">
        <w:rPr>
          <w:lang w:val="pt-BR"/>
        </w:rPr>
        <w:t>4. Revisar e Criar</w:t>
      </w:r>
    </w:p>
    <w:p w14:paraId="2ABFC3F1" w14:textId="77777777" w:rsidR="002C6798" w:rsidRPr="0012537F" w:rsidRDefault="00E37EB1">
      <w:pPr>
        <w:rPr>
          <w:lang w:val="pt-BR"/>
        </w:rPr>
      </w:pPr>
      <w:r w:rsidRPr="0012537F">
        <w:rPr>
          <w:lang w:val="pt-BR"/>
        </w:rPr>
        <w:t>4.1. Revise todas as configurações na aba 'Revisar + Criar'.</w:t>
      </w:r>
      <w:r w:rsidRPr="0012537F">
        <w:rPr>
          <w:lang w:val="pt-BR"/>
        </w:rPr>
        <w:br/>
        <w:t>4.2. Clique em 'Criar' para iniciar o processo de implantação da VM.</w:t>
      </w:r>
      <w:r w:rsidRPr="0012537F">
        <w:rPr>
          <w:lang w:val="pt-BR"/>
        </w:rPr>
        <w:br/>
        <w:t>4.3. Após a implantação, vá para o recurso e anote o endereço IP público da VM.</w:t>
      </w:r>
    </w:p>
    <w:p w14:paraId="19CCCE64" w14:textId="77777777" w:rsidR="002C6798" w:rsidRPr="0012537F" w:rsidRDefault="00E37EB1">
      <w:pPr>
        <w:pStyle w:val="Ttulo2"/>
        <w:rPr>
          <w:lang w:val="pt-BR"/>
        </w:rPr>
      </w:pPr>
      <w:r w:rsidRPr="0012537F">
        <w:rPr>
          <w:lang w:val="pt-BR"/>
        </w:rPr>
        <w:lastRenderedPageBreak/>
        <w:t>Diagrama de Arquitetura</w:t>
      </w:r>
    </w:p>
    <w:p w14:paraId="6116A400" w14:textId="2F81447E" w:rsidR="002C6798" w:rsidRDefault="00E37EB1">
      <w:pPr>
        <w:rPr>
          <w:lang w:val="pt-BR"/>
        </w:rPr>
      </w:pPr>
      <w:r w:rsidRPr="0012537F">
        <w:rPr>
          <w:lang w:val="pt-BR"/>
        </w:rPr>
        <w:t xml:space="preserve">O diagrama abaixo ilustra a configuração da Máquina Virtual conectada a uma Rede Virtual no Azure. </w:t>
      </w:r>
    </w:p>
    <w:p w14:paraId="20CF865A" w14:textId="4A4187E5" w:rsidR="0012537F" w:rsidRPr="0012537F" w:rsidRDefault="0012537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074ADC" wp14:editId="439E83F6">
            <wp:extent cx="5486400" cy="4239260"/>
            <wp:effectExtent l="0" t="0" r="0" b="8890"/>
            <wp:docPr id="184940467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4671" name="Gráfico 184940467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7F" w:rsidRPr="0012537F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D56B9" w14:textId="77777777" w:rsidR="00CB1DF8" w:rsidRDefault="00CB1DF8" w:rsidP="00CB1DF8">
      <w:pPr>
        <w:spacing w:after="0" w:line="240" w:lineRule="auto"/>
      </w:pPr>
      <w:r>
        <w:separator/>
      </w:r>
    </w:p>
  </w:endnote>
  <w:endnote w:type="continuationSeparator" w:id="0">
    <w:p w14:paraId="40F6FD0A" w14:textId="77777777" w:rsidR="00CB1DF8" w:rsidRDefault="00CB1DF8" w:rsidP="00CB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DD2AA" w14:textId="77777777" w:rsidR="00CB1DF8" w:rsidRDefault="00CB1D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9BF8" w14:textId="77777777" w:rsidR="00CB1DF8" w:rsidRDefault="00CB1D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6C1C" w14:textId="77777777" w:rsidR="00CB1DF8" w:rsidRDefault="00CB1D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42905" w14:textId="77777777" w:rsidR="00CB1DF8" w:rsidRDefault="00CB1DF8" w:rsidP="00CB1DF8">
      <w:pPr>
        <w:spacing w:after="0" w:line="240" w:lineRule="auto"/>
      </w:pPr>
      <w:r>
        <w:separator/>
      </w:r>
    </w:p>
  </w:footnote>
  <w:footnote w:type="continuationSeparator" w:id="0">
    <w:p w14:paraId="28128B8E" w14:textId="77777777" w:rsidR="00CB1DF8" w:rsidRDefault="00CB1DF8" w:rsidP="00CB1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6F06" w14:textId="77777777" w:rsidR="00CB1DF8" w:rsidRDefault="00CB1D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48A1" w14:textId="0063ACCF" w:rsidR="00CB1DF8" w:rsidRDefault="00CB1DF8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6609AC3D" wp14:editId="11B144F8">
          <wp:simplePos x="0" y="0"/>
          <wp:positionH relativeFrom="column">
            <wp:posOffset>-1123950</wp:posOffset>
          </wp:positionH>
          <wp:positionV relativeFrom="paragraph">
            <wp:posOffset>-438150</wp:posOffset>
          </wp:positionV>
          <wp:extent cx="1123950" cy="889000"/>
          <wp:effectExtent l="0" t="0" r="0" b="6350"/>
          <wp:wrapThrough wrapText="bothSides">
            <wp:wrapPolygon edited="0">
              <wp:start x="0" y="0"/>
              <wp:lineTo x="0" y="21291"/>
              <wp:lineTo x="21234" y="21291"/>
              <wp:lineTo x="21234" y="0"/>
              <wp:lineTo x="0" y="0"/>
            </wp:wrapPolygon>
          </wp:wrapThrough>
          <wp:docPr id="484912270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12270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6704" behindDoc="1" locked="0" layoutInCell="1" allowOverlap="0" wp14:anchorId="371F1C17" wp14:editId="606BF711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6629400" cy="908050"/>
              <wp:effectExtent l="0" t="0" r="0" b="635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9400" cy="908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20030D" w14:textId="77777777" w:rsidR="00CB1DF8" w:rsidRPr="00CB1DF8" w:rsidRDefault="00CB1DF8" w:rsidP="00CB1DF8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CB1DF8">
                            <w:rPr>
                              <w:color w:val="FFFFFF" w:themeColor="background1"/>
                              <w:lang w:val="pt-BR"/>
                            </w:rPr>
                            <w:t>Guia de Configuração: Máquina Virtual no Azure</w:t>
                          </w:r>
                        </w:p>
                        <w:p w14:paraId="4E4A224B" w14:textId="54F7951B" w:rsidR="00CB1DF8" w:rsidRPr="00CB1DF8" w:rsidRDefault="00CB1DF8" w:rsidP="00CB1DF8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F1C17" id="Retângulo 186" o:spid="_x0000_s1026" style="position:absolute;margin-left:0;margin-top:0;width:522pt;height:71.5pt;z-index:-25165977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" o:allowoverlap="f" fillcolor="#4f81bd [3204]" stroked="f" strokeweight="2pt">
              <v:textbox>
                <w:txbxContent>
                  <w:p w14:paraId="3920030D" w14:textId="77777777" w:rsidR="00CB1DF8" w:rsidRPr="00CB1DF8" w:rsidRDefault="00CB1DF8" w:rsidP="00CB1DF8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CB1DF8">
                      <w:rPr>
                        <w:color w:val="FFFFFF" w:themeColor="background1"/>
                        <w:lang w:val="pt-BR"/>
                      </w:rPr>
                      <w:t>Guia de Configuração: Máquina Virtual no Azure</w:t>
                    </w:r>
                  </w:p>
                  <w:p w14:paraId="4E4A224B" w14:textId="54F7951B" w:rsidR="00CB1DF8" w:rsidRPr="00CB1DF8" w:rsidRDefault="00CB1DF8" w:rsidP="00CB1DF8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pt-BR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B313" w14:textId="77777777" w:rsidR="00CB1DF8" w:rsidRDefault="00CB1D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672192">
    <w:abstractNumId w:val="8"/>
  </w:num>
  <w:num w:numId="2" w16cid:durableId="1168133353">
    <w:abstractNumId w:val="6"/>
  </w:num>
  <w:num w:numId="3" w16cid:durableId="474835066">
    <w:abstractNumId w:val="5"/>
  </w:num>
  <w:num w:numId="4" w16cid:durableId="1930649564">
    <w:abstractNumId w:val="4"/>
  </w:num>
  <w:num w:numId="5" w16cid:durableId="548419776">
    <w:abstractNumId w:val="7"/>
  </w:num>
  <w:num w:numId="6" w16cid:durableId="1948806630">
    <w:abstractNumId w:val="3"/>
  </w:num>
  <w:num w:numId="7" w16cid:durableId="1722483298">
    <w:abstractNumId w:val="2"/>
  </w:num>
  <w:num w:numId="8" w16cid:durableId="470712274">
    <w:abstractNumId w:val="1"/>
  </w:num>
  <w:num w:numId="9" w16cid:durableId="163513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7F"/>
    <w:rsid w:val="0015074B"/>
    <w:rsid w:val="0029639D"/>
    <w:rsid w:val="002C6798"/>
    <w:rsid w:val="00326F90"/>
    <w:rsid w:val="00395CA0"/>
    <w:rsid w:val="00AA1D8D"/>
    <w:rsid w:val="00B47730"/>
    <w:rsid w:val="00CB0664"/>
    <w:rsid w:val="00CB1DF8"/>
    <w:rsid w:val="00E37EB1"/>
    <w:rsid w:val="00E50A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062061"/>
  <w14:defaultImageDpi w14:val="300"/>
  <w15:docId w15:val="{D7EC1CA3-6F84-476B-9086-ED07B55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4</cp:revision>
  <dcterms:created xsi:type="dcterms:W3CDTF">2013-12-23T23:15:00Z</dcterms:created>
  <dcterms:modified xsi:type="dcterms:W3CDTF">2024-12-02T20:46:00Z</dcterms:modified>
  <cp:category/>
</cp:coreProperties>
</file>